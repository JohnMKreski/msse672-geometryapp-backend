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B82E1A" w14:textId="6824813C" w:rsidR="000D235F" w:rsidRDefault="00000000">
      <w:r>
        <w:t xml:space="preserve">MSSE672 – </w:t>
      </w:r>
      <w:r w:rsidR="00C433CC">
        <w:t>Component Based Software</w:t>
      </w:r>
    </w:p>
    <w:p w14:paraId="05CD5777" w14:textId="77777777" w:rsidR="000D235F" w:rsidRDefault="00000000">
      <w:r>
        <w:t>Week 1 Submission Guide</w:t>
      </w:r>
    </w:p>
    <w:p w14:paraId="31A136AA" w14:textId="62DC1523" w:rsidR="000D235F" w:rsidRDefault="00000000">
      <w:r>
        <w:t>Student: John Michael</w:t>
      </w:r>
      <w:r w:rsidR="00BD7C33">
        <w:t xml:space="preserve"> Kreski</w:t>
      </w:r>
    </w:p>
    <w:p w14:paraId="10BAE7B6" w14:textId="2DA93A1B" w:rsidR="000D235F" w:rsidRPr="00C433CC" w:rsidRDefault="00000000">
      <w:r w:rsidRPr="00C433CC">
        <w:t>Instructor:</w:t>
      </w:r>
      <w:r w:rsidR="00C433CC" w:rsidRPr="00C433CC">
        <w:rPr>
          <w:rFonts w:ascii="Times New Roman" w:eastAsia="Times New Roman" w:hAnsi="Times New Roman" w:cs="Times New Roman"/>
          <w:sz w:val="27"/>
          <w:szCs w:val="27"/>
        </w:rPr>
        <w:t xml:space="preserve"> </w:t>
      </w:r>
      <w:r w:rsidR="00C433CC" w:rsidRPr="00C433CC">
        <w:t>Mohammad Abu Matar</w:t>
      </w:r>
    </w:p>
    <w:p w14:paraId="6D57DD53" w14:textId="2B127265" w:rsidR="000D235F" w:rsidRDefault="00000000">
      <w:r>
        <w:t xml:space="preserve">Assignment: Activity 3 – Instrument </w:t>
      </w:r>
      <w:r w:rsidR="000A66F7">
        <w:t xml:space="preserve">Project </w:t>
      </w:r>
      <w:r>
        <w:t>Code with Log4j</w:t>
      </w:r>
    </w:p>
    <w:p w14:paraId="5ED2996F" w14:textId="5D168CDD" w:rsidR="000D235F" w:rsidRDefault="00000000">
      <w:r>
        <w:t xml:space="preserve">Date: </w:t>
      </w:r>
      <w:r w:rsidR="00C433CC">
        <w:t>07/06/2025</w:t>
      </w:r>
    </w:p>
    <w:p w14:paraId="505520E6" w14:textId="6A9F6C58" w:rsidR="000D235F" w:rsidRDefault="00000000">
      <w:r>
        <w:pict w14:anchorId="0F43D25B">
          <v:rect id="_x0000_i1025" style="width:0;height:1.5pt" o:hralign="center" o:hrstd="t" o:hr="t" fillcolor="#a0a0a0" stroked="f"/>
        </w:pict>
      </w:r>
      <w:r w:rsidR="00C433CC">
        <w:br/>
      </w:r>
    </w:p>
    <w:p w14:paraId="0C3AC45E" w14:textId="383ADF3D" w:rsidR="000D235F" w:rsidRDefault="000A66F7" w:rsidP="000A66F7">
      <w:pPr>
        <w:pStyle w:val="Heading2"/>
      </w:pPr>
      <w:r>
        <w:t>Summary</w:t>
      </w:r>
    </w:p>
    <w:p w14:paraId="6D93DD8D" w14:textId="77777777" w:rsidR="000A66F7" w:rsidRPr="000A66F7" w:rsidRDefault="000A66F7" w:rsidP="000A66F7">
      <w:r w:rsidRPr="000A66F7">
        <w:t xml:space="preserve">This document demonstrates successful compilation and execution of the updated Triangle Middleware App. For Week 2, logging was implemented across multiple backend layers using </w:t>
      </w:r>
      <w:proofErr w:type="spellStart"/>
      <w:r w:rsidRPr="000A66F7">
        <w:t>Logback</w:t>
      </w:r>
      <w:proofErr w:type="spellEnd"/>
      <w:r w:rsidRPr="000A66F7">
        <w:t>, the default logging framework in Spring Boot.</w:t>
      </w:r>
    </w:p>
    <w:p w14:paraId="5CA75BF6" w14:textId="77777777" w:rsidR="000A66F7" w:rsidRPr="000A66F7" w:rsidRDefault="000A66F7" w:rsidP="000A66F7">
      <w:r w:rsidRPr="000A66F7">
        <w:t>The application builds and runs successfully using IntelliJ IDEA on Windows, with Maven as the build system. Log statements were added in the Service, Controller, and Model layers, and messages appear in both the console and a log file: logs/triangle-app.log.</w:t>
      </w:r>
    </w:p>
    <w:p w14:paraId="555CC313" w14:textId="02E91BB2" w:rsidR="008F7825" w:rsidRDefault="008F7825" w:rsidP="008F7825">
      <w:pPr>
        <w:pStyle w:val="Heading2"/>
      </w:pPr>
      <w:r>
        <w:t>Changes this week</w:t>
      </w:r>
    </w:p>
    <w:p w14:paraId="72F6E98A" w14:textId="77777777" w:rsidR="008F7825" w:rsidRPr="008F7825" w:rsidRDefault="008F7825" w:rsidP="008F7825">
      <w:pPr>
        <w:numPr>
          <w:ilvl w:val="0"/>
          <w:numId w:val="15"/>
        </w:numPr>
      </w:pPr>
      <w:r w:rsidRPr="008F7825">
        <w:t xml:space="preserve">Logging added using SLF4J + </w:t>
      </w:r>
      <w:proofErr w:type="spellStart"/>
      <w:r w:rsidRPr="008F7825">
        <w:t>Logback</w:t>
      </w:r>
      <w:proofErr w:type="spellEnd"/>
      <w:r w:rsidRPr="008F7825">
        <w:t>.</w:t>
      </w:r>
    </w:p>
    <w:p w14:paraId="056A561D" w14:textId="77777777" w:rsidR="008F7825" w:rsidRPr="008F7825" w:rsidRDefault="008F7825" w:rsidP="008F7825">
      <w:pPr>
        <w:numPr>
          <w:ilvl w:val="0"/>
          <w:numId w:val="15"/>
        </w:numPr>
      </w:pPr>
      <w:r w:rsidRPr="008F7825">
        <w:t>logback-spring.xml created to define custom logging format and file output.</w:t>
      </w:r>
    </w:p>
    <w:p w14:paraId="5B763721" w14:textId="77777777" w:rsidR="008F7825" w:rsidRPr="008F7825" w:rsidRDefault="008F7825" w:rsidP="008F7825">
      <w:pPr>
        <w:numPr>
          <w:ilvl w:val="0"/>
          <w:numId w:val="15"/>
        </w:numPr>
      </w:pPr>
      <w:r w:rsidRPr="008F7825">
        <w:t xml:space="preserve">Added logger.info(), </w:t>
      </w:r>
      <w:proofErr w:type="spellStart"/>
      <w:r w:rsidRPr="008F7825">
        <w:t>logger.debug</w:t>
      </w:r>
      <w:proofErr w:type="spellEnd"/>
      <w:r w:rsidRPr="008F7825">
        <w:t xml:space="preserve">(), and </w:t>
      </w:r>
      <w:proofErr w:type="spellStart"/>
      <w:r w:rsidRPr="008F7825">
        <w:t>logger.error</w:t>
      </w:r>
      <w:proofErr w:type="spellEnd"/>
      <w:r w:rsidRPr="008F7825">
        <w:t>() in:</w:t>
      </w:r>
    </w:p>
    <w:p w14:paraId="612DC75A" w14:textId="77777777" w:rsidR="008F7825" w:rsidRPr="008F7825" w:rsidRDefault="008F7825" w:rsidP="008F7825">
      <w:pPr>
        <w:numPr>
          <w:ilvl w:val="1"/>
          <w:numId w:val="15"/>
        </w:numPr>
      </w:pPr>
      <w:r w:rsidRPr="008F7825">
        <w:t>QuadService.java (Service layer – in-memory logic)</w:t>
      </w:r>
    </w:p>
    <w:p w14:paraId="3445A3C9" w14:textId="77777777" w:rsidR="008F7825" w:rsidRPr="008F7825" w:rsidRDefault="008F7825" w:rsidP="008F7825">
      <w:pPr>
        <w:numPr>
          <w:ilvl w:val="1"/>
          <w:numId w:val="15"/>
        </w:numPr>
      </w:pPr>
      <w:r w:rsidRPr="008F7825">
        <w:t>QuadController.java (Controller layer – request handling)</w:t>
      </w:r>
    </w:p>
    <w:p w14:paraId="6EA9128F" w14:textId="77777777" w:rsidR="008F7825" w:rsidRPr="008F7825" w:rsidRDefault="008F7825" w:rsidP="008F7825">
      <w:pPr>
        <w:numPr>
          <w:ilvl w:val="1"/>
          <w:numId w:val="15"/>
        </w:numPr>
      </w:pPr>
      <w:r w:rsidRPr="008F7825">
        <w:t>Quadrilateral.java (Model layer – shape validation and type detection)</w:t>
      </w:r>
    </w:p>
    <w:p w14:paraId="6739EF28" w14:textId="77777777" w:rsidR="008F7825" w:rsidRPr="008F7825" w:rsidRDefault="008F7825" w:rsidP="008F7825">
      <w:pPr>
        <w:numPr>
          <w:ilvl w:val="0"/>
          <w:numId w:val="15"/>
        </w:numPr>
      </w:pPr>
      <w:r w:rsidRPr="008F7825">
        <w:t>Confirmed log output in:</w:t>
      </w:r>
    </w:p>
    <w:p w14:paraId="3498D16F" w14:textId="77777777" w:rsidR="008F7825" w:rsidRPr="008F7825" w:rsidRDefault="008F7825" w:rsidP="008F7825">
      <w:pPr>
        <w:numPr>
          <w:ilvl w:val="1"/>
          <w:numId w:val="15"/>
        </w:numPr>
      </w:pPr>
      <w:r w:rsidRPr="008F7825">
        <w:t>Console</w:t>
      </w:r>
    </w:p>
    <w:p w14:paraId="65A76B7C" w14:textId="77777777" w:rsidR="008F7825" w:rsidRPr="008F7825" w:rsidRDefault="008F7825" w:rsidP="008F7825">
      <w:pPr>
        <w:numPr>
          <w:ilvl w:val="1"/>
          <w:numId w:val="15"/>
        </w:numPr>
      </w:pPr>
      <w:r w:rsidRPr="008F7825">
        <w:t>Log file (logs/triangle-app.log)</w:t>
      </w:r>
    </w:p>
    <w:p w14:paraId="08E8B78A" w14:textId="77777777" w:rsidR="000A66F7" w:rsidRDefault="000A66F7" w:rsidP="000A66F7"/>
    <w:p w14:paraId="21D7AC42" w14:textId="77777777" w:rsidR="009556FD" w:rsidRDefault="009556FD" w:rsidP="000A66F7"/>
    <w:p w14:paraId="726A3D1F" w14:textId="77777777" w:rsidR="009556FD" w:rsidRPr="000A66F7" w:rsidRDefault="009556FD" w:rsidP="000A66F7"/>
    <w:p w14:paraId="18BB2832" w14:textId="7CE83333" w:rsidR="000A66F7" w:rsidRDefault="008F7825" w:rsidP="008F7825">
      <w:pPr>
        <w:pStyle w:val="Heading2"/>
      </w:pPr>
      <w:r w:rsidRPr="008F7825">
        <w:lastRenderedPageBreak/>
        <w:t>Screenshot 1 – Successful Compilation</w:t>
      </w:r>
    </w:p>
    <w:p w14:paraId="6BB8191C" w14:textId="3A3779AF" w:rsidR="008F7825" w:rsidRDefault="008F7825" w:rsidP="008F7825">
      <w:pPr>
        <w:rPr>
          <w:i/>
          <w:iCs/>
        </w:rPr>
      </w:pPr>
      <w:r w:rsidRPr="008F7825">
        <w:rPr>
          <w:i/>
          <w:iCs/>
        </w:rPr>
        <w:t>This screenshot shows successful compilation and no build errors in IntelliJ.</w:t>
      </w:r>
    </w:p>
    <w:p w14:paraId="7F3D1FFE" w14:textId="1B067CBF" w:rsidR="009556FD" w:rsidRPr="008F7825" w:rsidRDefault="009556FD" w:rsidP="008F7825">
      <w:r>
        <w:rPr>
          <w:i/>
          <w:iCs/>
          <w:noProof/>
        </w:rPr>
        <w:drawing>
          <wp:inline distT="0" distB="0" distL="0" distR="0" wp14:anchorId="6ECC8935" wp14:editId="53B67DD7">
            <wp:extent cx="5486400" cy="3618230"/>
            <wp:effectExtent l="0" t="0" r="0" b="1270"/>
            <wp:docPr id="18662648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3618230"/>
                    </a:xfrm>
                    <a:prstGeom prst="rect">
                      <a:avLst/>
                    </a:prstGeom>
                    <a:noFill/>
                    <a:ln>
                      <a:noFill/>
                    </a:ln>
                  </pic:spPr>
                </pic:pic>
              </a:graphicData>
            </a:graphic>
          </wp:inline>
        </w:drawing>
      </w:r>
    </w:p>
    <w:p w14:paraId="02E1D0DD" w14:textId="77777777" w:rsidR="008F7825" w:rsidRDefault="008F7825" w:rsidP="008F7825">
      <w:r w:rsidRPr="008F7825">
        <w:rPr>
          <w:rFonts w:asciiTheme="majorHAnsi" w:eastAsiaTheme="majorEastAsia" w:hAnsiTheme="majorHAnsi" w:cstheme="majorBidi"/>
          <w:b/>
          <w:bCs/>
          <w:color w:val="4F81BD" w:themeColor="accent1"/>
          <w:sz w:val="26"/>
          <w:szCs w:val="26"/>
        </w:rPr>
        <w:t>Screenshot 2 – Logging Output in Console</w:t>
      </w:r>
      <w:r w:rsidRPr="008F7825">
        <w:t xml:space="preserve"> </w:t>
      </w:r>
    </w:p>
    <w:p w14:paraId="771A7086" w14:textId="22BC3651" w:rsidR="009556FD" w:rsidRDefault="009556FD" w:rsidP="008F7825">
      <w:pPr>
        <w:rPr>
          <w:i/>
          <w:iCs/>
        </w:rPr>
      </w:pPr>
      <w:r w:rsidRPr="009556FD">
        <w:rPr>
          <w:i/>
          <w:iCs/>
        </w:rPr>
        <w:t>Log messages show correct INFO/DEBUG/ERROR output when validating quadrilaterals.</w:t>
      </w:r>
    </w:p>
    <w:p w14:paraId="5505ADBC" w14:textId="0FD6F7D7" w:rsidR="009556FD" w:rsidRDefault="009556FD" w:rsidP="008F7825">
      <w:pPr>
        <w:rPr>
          <w:i/>
          <w:iCs/>
        </w:rPr>
      </w:pPr>
      <w:r>
        <w:rPr>
          <w:i/>
          <w:iCs/>
          <w:noProof/>
        </w:rPr>
        <w:drawing>
          <wp:inline distT="0" distB="0" distL="0" distR="0" wp14:anchorId="7BD93BF8" wp14:editId="34F0AAD8">
            <wp:extent cx="5486400" cy="2577465"/>
            <wp:effectExtent l="0" t="0" r="0" b="0"/>
            <wp:docPr id="13348976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2577465"/>
                    </a:xfrm>
                    <a:prstGeom prst="rect">
                      <a:avLst/>
                    </a:prstGeom>
                    <a:noFill/>
                    <a:ln>
                      <a:noFill/>
                    </a:ln>
                  </pic:spPr>
                </pic:pic>
              </a:graphicData>
            </a:graphic>
          </wp:inline>
        </w:drawing>
      </w:r>
    </w:p>
    <w:p w14:paraId="1641856C" w14:textId="77777777" w:rsidR="009556FD" w:rsidRDefault="009556FD" w:rsidP="008F7825"/>
    <w:p w14:paraId="3407C944" w14:textId="6489507E" w:rsidR="008F7825" w:rsidRDefault="008F7825" w:rsidP="008F7825">
      <w:pPr>
        <w:rPr>
          <w:rFonts w:asciiTheme="majorHAnsi" w:eastAsiaTheme="majorEastAsia" w:hAnsiTheme="majorHAnsi" w:cstheme="majorBidi"/>
          <w:b/>
          <w:bCs/>
          <w:color w:val="4F81BD" w:themeColor="accent1"/>
          <w:sz w:val="26"/>
          <w:szCs w:val="26"/>
        </w:rPr>
      </w:pPr>
      <w:r w:rsidRPr="008F7825">
        <w:rPr>
          <w:rFonts w:asciiTheme="majorHAnsi" w:eastAsiaTheme="majorEastAsia" w:hAnsiTheme="majorHAnsi" w:cstheme="majorBidi"/>
          <w:b/>
          <w:bCs/>
          <w:color w:val="4F81BD" w:themeColor="accent1"/>
          <w:sz w:val="26"/>
          <w:szCs w:val="26"/>
        </w:rPr>
        <w:lastRenderedPageBreak/>
        <w:t>Screenshot 3 – Logging Output in Log File</w:t>
      </w:r>
    </w:p>
    <w:p w14:paraId="1148C183" w14:textId="246C68AA" w:rsidR="009556FD" w:rsidRDefault="009556FD" w:rsidP="009556FD">
      <w:pPr>
        <w:rPr>
          <w:i/>
          <w:iCs/>
        </w:rPr>
      </w:pPr>
      <w:r w:rsidRPr="009556FD">
        <w:rPr>
          <w:i/>
          <w:iCs/>
        </w:rPr>
        <w:t xml:space="preserve">Custom </w:t>
      </w:r>
      <w:proofErr w:type="spellStart"/>
      <w:r w:rsidRPr="009556FD">
        <w:rPr>
          <w:i/>
          <w:iCs/>
        </w:rPr>
        <w:t>Logback</w:t>
      </w:r>
      <w:proofErr w:type="spellEnd"/>
      <w:r w:rsidRPr="009556FD">
        <w:rPr>
          <w:i/>
          <w:iCs/>
        </w:rPr>
        <w:t xml:space="preserve"> config directs all logs to logs/triangle-app.log.</w:t>
      </w:r>
    </w:p>
    <w:p w14:paraId="0C30AF05" w14:textId="27EC0444" w:rsidR="009556FD" w:rsidRDefault="009556FD" w:rsidP="009556FD">
      <w:pPr>
        <w:rPr>
          <w:i/>
          <w:iCs/>
        </w:rPr>
      </w:pPr>
      <w:r>
        <w:rPr>
          <w:i/>
          <w:iCs/>
          <w:noProof/>
        </w:rPr>
        <w:drawing>
          <wp:inline distT="0" distB="0" distL="0" distR="0" wp14:anchorId="75B27909" wp14:editId="7705787B">
            <wp:extent cx="5478780" cy="2467610"/>
            <wp:effectExtent l="0" t="0" r="7620" b="8890"/>
            <wp:docPr id="206182657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8780" cy="2467610"/>
                    </a:xfrm>
                    <a:prstGeom prst="rect">
                      <a:avLst/>
                    </a:prstGeom>
                    <a:noFill/>
                    <a:ln>
                      <a:noFill/>
                    </a:ln>
                  </pic:spPr>
                </pic:pic>
              </a:graphicData>
            </a:graphic>
          </wp:inline>
        </w:drawing>
      </w:r>
    </w:p>
    <w:p w14:paraId="0608C358" w14:textId="77777777" w:rsidR="009556FD" w:rsidRDefault="009556FD" w:rsidP="009556FD">
      <w:pPr>
        <w:rPr>
          <w:i/>
          <w:iCs/>
        </w:rPr>
      </w:pPr>
    </w:p>
    <w:p w14:paraId="07718281" w14:textId="77777777" w:rsidR="009556FD" w:rsidRDefault="009556FD" w:rsidP="009556FD">
      <w:pPr>
        <w:rPr>
          <w:i/>
          <w:iCs/>
        </w:rPr>
      </w:pPr>
    </w:p>
    <w:p w14:paraId="5BB501E1" w14:textId="77777777" w:rsidR="009556FD" w:rsidRDefault="009556FD" w:rsidP="009556FD">
      <w:pPr>
        <w:rPr>
          <w:i/>
          <w:iCs/>
        </w:rPr>
      </w:pPr>
    </w:p>
    <w:p w14:paraId="45B67DB7" w14:textId="77777777" w:rsidR="009556FD" w:rsidRDefault="009556FD" w:rsidP="009556FD">
      <w:pPr>
        <w:rPr>
          <w:i/>
          <w:iCs/>
        </w:rPr>
      </w:pPr>
    </w:p>
    <w:p w14:paraId="2BE67784" w14:textId="77777777" w:rsidR="009556FD" w:rsidRDefault="009556FD" w:rsidP="009556FD">
      <w:pPr>
        <w:rPr>
          <w:i/>
          <w:iCs/>
        </w:rPr>
      </w:pPr>
    </w:p>
    <w:p w14:paraId="31E5CA02" w14:textId="77777777" w:rsidR="009556FD" w:rsidRDefault="009556FD" w:rsidP="009556FD">
      <w:pPr>
        <w:rPr>
          <w:i/>
          <w:iCs/>
        </w:rPr>
      </w:pPr>
    </w:p>
    <w:p w14:paraId="6C713077" w14:textId="77777777" w:rsidR="009556FD" w:rsidRDefault="009556FD" w:rsidP="009556FD">
      <w:pPr>
        <w:rPr>
          <w:i/>
          <w:iCs/>
        </w:rPr>
      </w:pPr>
    </w:p>
    <w:p w14:paraId="0CE49498" w14:textId="77777777" w:rsidR="009556FD" w:rsidRDefault="009556FD" w:rsidP="009556FD">
      <w:pPr>
        <w:rPr>
          <w:i/>
          <w:iCs/>
        </w:rPr>
      </w:pPr>
    </w:p>
    <w:p w14:paraId="083C2055" w14:textId="77777777" w:rsidR="009556FD" w:rsidRDefault="009556FD" w:rsidP="009556FD">
      <w:pPr>
        <w:rPr>
          <w:i/>
          <w:iCs/>
        </w:rPr>
      </w:pPr>
    </w:p>
    <w:p w14:paraId="72D63B5C" w14:textId="77777777" w:rsidR="009556FD" w:rsidRDefault="009556FD" w:rsidP="009556FD">
      <w:pPr>
        <w:rPr>
          <w:i/>
          <w:iCs/>
        </w:rPr>
      </w:pPr>
    </w:p>
    <w:p w14:paraId="453FD20B" w14:textId="77777777" w:rsidR="009556FD" w:rsidRDefault="009556FD" w:rsidP="009556FD">
      <w:pPr>
        <w:rPr>
          <w:i/>
          <w:iCs/>
        </w:rPr>
      </w:pPr>
    </w:p>
    <w:p w14:paraId="41CA0468" w14:textId="77777777" w:rsidR="009556FD" w:rsidRDefault="009556FD" w:rsidP="009556FD">
      <w:pPr>
        <w:rPr>
          <w:i/>
          <w:iCs/>
        </w:rPr>
      </w:pPr>
    </w:p>
    <w:p w14:paraId="738D1310" w14:textId="77777777" w:rsidR="009556FD" w:rsidRDefault="009556FD" w:rsidP="009556FD">
      <w:pPr>
        <w:rPr>
          <w:i/>
          <w:iCs/>
        </w:rPr>
      </w:pPr>
    </w:p>
    <w:p w14:paraId="455DF22B" w14:textId="77777777" w:rsidR="009556FD" w:rsidRDefault="009556FD" w:rsidP="009556FD">
      <w:pPr>
        <w:rPr>
          <w:i/>
          <w:iCs/>
        </w:rPr>
      </w:pPr>
    </w:p>
    <w:p w14:paraId="2D5F70AC" w14:textId="77777777" w:rsidR="009556FD" w:rsidRDefault="009556FD" w:rsidP="009556FD">
      <w:pPr>
        <w:rPr>
          <w:i/>
          <w:iCs/>
        </w:rPr>
      </w:pPr>
    </w:p>
    <w:p w14:paraId="082D6C1D" w14:textId="738CEEB5" w:rsidR="009556FD" w:rsidRDefault="009556FD" w:rsidP="009556FD">
      <w:pPr>
        <w:rPr>
          <w:rFonts w:asciiTheme="majorHAnsi" w:eastAsiaTheme="majorEastAsia" w:hAnsiTheme="majorHAnsi" w:cstheme="majorBidi"/>
          <w:b/>
          <w:bCs/>
          <w:color w:val="4F81BD" w:themeColor="accent1"/>
          <w:sz w:val="26"/>
          <w:szCs w:val="26"/>
        </w:rPr>
      </w:pPr>
      <w:r w:rsidRPr="008F7825">
        <w:rPr>
          <w:rFonts w:asciiTheme="majorHAnsi" w:eastAsiaTheme="majorEastAsia" w:hAnsiTheme="majorHAnsi" w:cstheme="majorBidi"/>
          <w:b/>
          <w:bCs/>
          <w:color w:val="4F81BD" w:themeColor="accent1"/>
          <w:sz w:val="26"/>
          <w:szCs w:val="26"/>
        </w:rPr>
        <w:lastRenderedPageBreak/>
        <w:t xml:space="preserve">Screenshot </w:t>
      </w:r>
      <w:r>
        <w:rPr>
          <w:rFonts w:asciiTheme="majorHAnsi" w:eastAsiaTheme="majorEastAsia" w:hAnsiTheme="majorHAnsi" w:cstheme="majorBidi"/>
          <w:b/>
          <w:bCs/>
          <w:color w:val="4F81BD" w:themeColor="accent1"/>
          <w:sz w:val="26"/>
          <w:szCs w:val="26"/>
        </w:rPr>
        <w:t>4</w:t>
      </w:r>
      <w:r w:rsidRPr="008F7825">
        <w:rPr>
          <w:rFonts w:asciiTheme="majorHAnsi" w:eastAsiaTheme="majorEastAsia" w:hAnsiTheme="majorHAnsi" w:cstheme="majorBidi"/>
          <w:b/>
          <w:bCs/>
          <w:color w:val="4F81BD" w:themeColor="accent1"/>
          <w:sz w:val="26"/>
          <w:szCs w:val="26"/>
        </w:rPr>
        <w:t xml:space="preserve"> – </w:t>
      </w:r>
      <w:r>
        <w:rPr>
          <w:rFonts w:asciiTheme="majorHAnsi" w:eastAsiaTheme="majorEastAsia" w:hAnsiTheme="majorHAnsi" w:cstheme="majorBidi"/>
          <w:b/>
          <w:bCs/>
          <w:color w:val="4F81BD" w:themeColor="accent1"/>
          <w:sz w:val="26"/>
          <w:szCs w:val="26"/>
        </w:rPr>
        <w:t>logback-spring.xml</w:t>
      </w:r>
    </w:p>
    <w:p w14:paraId="03F64938" w14:textId="41723F51" w:rsidR="009556FD" w:rsidRDefault="009556FD" w:rsidP="009556FD">
      <w:pPr>
        <w:rPr>
          <w:i/>
          <w:iCs/>
        </w:rPr>
      </w:pPr>
      <w:proofErr w:type="spellStart"/>
      <w:r w:rsidRPr="009556FD">
        <w:rPr>
          <w:i/>
          <w:iCs/>
        </w:rPr>
        <w:t>Logback</w:t>
      </w:r>
      <w:proofErr w:type="spellEnd"/>
      <w:r w:rsidRPr="009556FD">
        <w:rPr>
          <w:i/>
          <w:iCs/>
        </w:rPr>
        <w:t xml:space="preserve"> config </w:t>
      </w:r>
      <w:r>
        <w:rPr>
          <w:i/>
          <w:iCs/>
        </w:rPr>
        <w:t xml:space="preserve">in </w:t>
      </w:r>
      <w:proofErr w:type="spellStart"/>
      <w:r>
        <w:rPr>
          <w:i/>
          <w:iCs/>
        </w:rPr>
        <w:t>src</w:t>
      </w:r>
      <w:proofErr w:type="spellEnd"/>
      <w:r>
        <w:rPr>
          <w:i/>
          <w:iCs/>
        </w:rPr>
        <w:t>/main/resources</w:t>
      </w:r>
      <w:r w:rsidRPr="009556FD">
        <w:rPr>
          <w:i/>
          <w:iCs/>
        </w:rPr>
        <w:t>.</w:t>
      </w:r>
    </w:p>
    <w:p w14:paraId="17E78732" w14:textId="5034CCAE" w:rsidR="009556FD" w:rsidRPr="009556FD" w:rsidRDefault="009556FD" w:rsidP="009556FD">
      <w:r w:rsidRPr="009556FD">
        <w:t>Key configuration</w:t>
      </w:r>
      <w:r w:rsidR="00306525">
        <w:t xml:space="preserve"> in blue</w:t>
      </w:r>
      <w:r w:rsidRPr="009556FD">
        <w:t>:</w:t>
      </w:r>
    </w:p>
    <w:p w14:paraId="60D4BEEF" w14:textId="3C490C4E" w:rsidR="009556FD" w:rsidRDefault="00306525" w:rsidP="009556FD">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noProof/>
          <w:color w:val="4F81BD" w:themeColor="accent1"/>
          <w:sz w:val="26"/>
          <w:szCs w:val="26"/>
        </w:rPr>
        <mc:AlternateContent>
          <mc:Choice Requires="wps">
            <w:drawing>
              <wp:anchor distT="0" distB="0" distL="114300" distR="114300" simplePos="0" relativeHeight="251673600" behindDoc="0" locked="0" layoutInCell="1" allowOverlap="1" wp14:anchorId="5969F071" wp14:editId="697C3356">
                <wp:simplePos x="0" y="0"/>
                <wp:positionH relativeFrom="margin">
                  <wp:align>left</wp:align>
                </wp:positionH>
                <wp:positionV relativeFrom="paragraph">
                  <wp:posOffset>6189805</wp:posOffset>
                </wp:positionV>
                <wp:extent cx="3318642" cy="524860"/>
                <wp:effectExtent l="57150" t="19050" r="72390" b="104140"/>
                <wp:wrapNone/>
                <wp:docPr id="1867438297" name="Rectangle 5"/>
                <wp:cNvGraphicFramePr/>
                <a:graphic xmlns:a="http://schemas.openxmlformats.org/drawingml/2006/main">
                  <a:graphicData uri="http://schemas.microsoft.com/office/word/2010/wordprocessingShape">
                    <wps:wsp>
                      <wps:cNvSpPr/>
                      <wps:spPr>
                        <a:xfrm>
                          <a:off x="0" y="0"/>
                          <a:ext cx="3318642" cy="524860"/>
                        </a:xfrm>
                        <a:prstGeom prst="rect">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D881F74" id="Rectangle 5" o:spid="_x0000_s1026" style="position:absolute;margin-left:0;margin-top:487.4pt;width:261.3pt;height:41.35pt;z-index:25167360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" filled="f" strokecolor="#4579b8 [3044]">
                <v:shadow on="t" color="black" opacity="22937f" origin=",.5" offset="0,.63889mm"/>
                <w10:wrap anchorx="margin"/>
              </v:rect>
            </w:pict>
          </mc:Fallback>
        </mc:AlternateContent>
      </w:r>
      <w:r>
        <w:rPr>
          <w:rFonts w:asciiTheme="majorHAnsi" w:eastAsiaTheme="majorEastAsia" w:hAnsiTheme="majorHAnsi" w:cstheme="majorBidi"/>
          <w:b/>
          <w:bCs/>
          <w:noProof/>
          <w:color w:val="4F81BD" w:themeColor="accent1"/>
          <w:sz w:val="26"/>
          <w:szCs w:val="26"/>
        </w:rPr>
        <mc:AlternateContent>
          <mc:Choice Requires="wps">
            <w:drawing>
              <wp:anchor distT="0" distB="0" distL="114300" distR="114300" simplePos="0" relativeHeight="251669504" behindDoc="0" locked="0" layoutInCell="1" allowOverlap="1" wp14:anchorId="1DB2DF0C" wp14:editId="58E497B8">
                <wp:simplePos x="0" y="0"/>
                <wp:positionH relativeFrom="margin">
                  <wp:align>left</wp:align>
                </wp:positionH>
                <wp:positionV relativeFrom="paragraph">
                  <wp:posOffset>5053812</wp:posOffset>
                </wp:positionV>
                <wp:extent cx="3318642" cy="157655"/>
                <wp:effectExtent l="57150" t="19050" r="72390" b="90170"/>
                <wp:wrapNone/>
                <wp:docPr id="331401717" name="Rectangle 5"/>
                <wp:cNvGraphicFramePr/>
                <a:graphic xmlns:a="http://schemas.openxmlformats.org/drawingml/2006/main">
                  <a:graphicData uri="http://schemas.microsoft.com/office/word/2010/wordprocessingShape">
                    <wps:wsp>
                      <wps:cNvSpPr/>
                      <wps:spPr>
                        <a:xfrm>
                          <a:off x="0" y="0"/>
                          <a:ext cx="3318642" cy="157655"/>
                        </a:xfrm>
                        <a:prstGeom prst="rect">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CCD55D" id="Rectangle 5" o:spid="_x0000_s1026" style="position:absolute;margin-left:0;margin-top:397.95pt;width:261.3pt;height:12.4pt;z-index:25166950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" filled="f" strokecolor="#4579b8 [3044]">
                <v:shadow on="t" color="black" opacity="22937f" origin=",.5" offset="0,.63889mm"/>
                <w10:wrap anchorx="margin"/>
              </v:rect>
            </w:pict>
          </mc:Fallback>
        </mc:AlternateContent>
      </w:r>
      <w:r>
        <w:rPr>
          <w:rFonts w:asciiTheme="majorHAnsi" w:eastAsiaTheme="majorEastAsia" w:hAnsiTheme="majorHAnsi" w:cstheme="majorBidi"/>
          <w:b/>
          <w:bCs/>
          <w:noProof/>
          <w:color w:val="4F81BD" w:themeColor="accent1"/>
          <w:sz w:val="26"/>
          <w:szCs w:val="26"/>
        </w:rPr>
        <mc:AlternateContent>
          <mc:Choice Requires="wps">
            <w:drawing>
              <wp:anchor distT="0" distB="0" distL="114300" distR="114300" simplePos="0" relativeHeight="251671552" behindDoc="0" locked="0" layoutInCell="1" allowOverlap="1" wp14:anchorId="7196AEFF" wp14:editId="5D2DE427">
                <wp:simplePos x="0" y="0"/>
                <wp:positionH relativeFrom="margin">
                  <wp:align>left</wp:align>
                </wp:positionH>
                <wp:positionV relativeFrom="paragraph">
                  <wp:posOffset>5559031</wp:posOffset>
                </wp:positionV>
                <wp:extent cx="3318642" cy="157655"/>
                <wp:effectExtent l="57150" t="19050" r="72390" b="90170"/>
                <wp:wrapNone/>
                <wp:docPr id="1443418833" name="Rectangle 5"/>
                <wp:cNvGraphicFramePr/>
                <a:graphic xmlns:a="http://schemas.openxmlformats.org/drawingml/2006/main">
                  <a:graphicData uri="http://schemas.microsoft.com/office/word/2010/wordprocessingShape">
                    <wps:wsp>
                      <wps:cNvSpPr/>
                      <wps:spPr>
                        <a:xfrm>
                          <a:off x="0" y="0"/>
                          <a:ext cx="3318642" cy="157655"/>
                        </a:xfrm>
                        <a:prstGeom prst="rect">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AFCC9F" id="Rectangle 5" o:spid="_x0000_s1026" style="position:absolute;margin-left:0;margin-top:437.7pt;width:261.3pt;height:12.4pt;z-index:251671552;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" filled="f" strokecolor="#4579b8 [3044]">
                <v:shadow on="t" color="black" opacity="22937f" origin=",.5" offset="0,.63889mm"/>
                <w10:wrap anchorx="margin"/>
              </v:rect>
            </w:pict>
          </mc:Fallback>
        </mc:AlternateContent>
      </w:r>
      <w:r>
        <w:rPr>
          <w:rFonts w:asciiTheme="majorHAnsi" w:eastAsiaTheme="majorEastAsia" w:hAnsiTheme="majorHAnsi" w:cstheme="majorBidi"/>
          <w:b/>
          <w:bCs/>
          <w:noProof/>
          <w:color w:val="4F81BD" w:themeColor="accent1"/>
          <w:sz w:val="26"/>
          <w:szCs w:val="26"/>
        </w:rPr>
        <mc:AlternateContent>
          <mc:Choice Requires="wps">
            <w:drawing>
              <wp:anchor distT="0" distB="0" distL="114300" distR="114300" simplePos="0" relativeHeight="251667456" behindDoc="0" locked="0" layoutInCell="1" allowOverlap="1" wp14:anchorId="2183C624" wp14:editId="4DADBC84">
                <wp:simplePos x="0" y="0"/>
                <wp:positionH relativeFrom="margin">
                  <wp:align>left</wp:align>
                </wp:positionH>
                <wp:positionV relativeFrom="paragraph">
                  <wp:posOffset>4534032</wp:posOffset>
                </wp:positionV>
                <wp:extent cx="3318642" cy="157655"/>
                <wp:effectExtent l="57150" t="19050" r="72390" b="90170"/>
                <wp:wrapNone/>
                <wp:docPr id="629091320" name="Rectangle 5"/>
                <wp:cNvGraphicFramePr/>
                <a:graphic xmlns:a="http://schemas.openxmlformats.org/drawingml/2006/main">
                  <a:graphicData uri="http://schemas.microsoft.com/office/word/2010/wordprocessingShape">
                    <wps:wsp>
                      <wps:cNvSpPr/>
                      <wps:spPr>
                        <a:xfrm>
                          <a:off x="0" y="0"/>
                          <a:ext cx="3318642" cy="157655"/>
                        </a:xfrm>
                        <a:prstGeom prst="rect">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6930E8" id="Rectangle 5" o:spid="_x0000_s1026" style="position:absolute;margin-left:0;margin-top:357pt;width:261.3pt;height:12.4pt;z-index:25166745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" filled="f" strokecolor="#4579b8 [3044]">
                <v:shadow on="t" color="black" opacity="22937f" origin=",.5" offset="0,.63889mm"/>
                <w10:wrap anchorx="margin"/>
              </v:rect>
            </w:pict>
          </mc:Fallback>
        </mc:AlternateContent>
      </w:r>
      <w:r>
        <w:rPr>
          <w:rFonts w:asciiTheme="majorHAnsi" w:eastAsiaTheme="majorEastAsia" w:hAnsiTheme="majorHAnsi" w:cstheme="majorBidi"/>
          <w:b/>
          <w:bCs/>
          <w:noProof/>
          <w:color w:val="4F81BD" w:themeColor="accent1"/>
          <w:sz w:val="26"/>
          <w:szCs w:val="26"/>
        </w:rPr>
        <mc:AlternateContent>
          <mc:Choice Requires="wps">
            <w:drawing>
              <wp:anchor distT="0" distB="0" distL="114300" distR="114300" simplePos="0" relativeHeight="251665408" behindDoc="0" locked="0" layoutInCell="1" allowOverlap="1" wp14:anchorId="187E6447" wp14:editId="616EDA16">
                <wp:simplePos x="0" y="0"/>
                <wp:positionH relativeFrom="margin">
                  <wp:align>left</wp:align>
                </wp:positionH>
                <wp:positionV relativeFrom="paragraph">
                  <wp:posOffset>4037724</wp:posOffset>
                </wp:positionV>
                <wp:extent cx="3318642" cy="157655"/>
                <wp:effectExtent l="57150" t="19050" r="72390" b="90170"/>
                <wp:wrapNone/>
                <wp:docPr id="2039483322" name="Rectangle 5"/>
                <wp:cNvGraphicFramePr/>
                <a:graphic xmlns:a="http://schemas.openxmlformats.org/drawingml/2006/main">
                  <a:graphicData uri="http://schemas.microsoft.com/office/word/2010/wordprocessingShape">
                    <wps:wsp>
                      <wps:cNvSpPr/>
                      <wps:spPr>
                        <a:xfrm>
                          <a:off x="0" y="0"/>
                          <a:ext cx="3318642" cy="157655"/>
                        </a:xfrm>
                        <a:prstGeom prst="rect">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B78B4D" id="Rectangle 5" o:spid="_x0000_s1026" style="position:absolute;margin-left:0;margin-top:317.95pt;width:261.3pt;height:12.4pt;z-index:25166540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" filled="f" strokecolor="#4579b8 [3044]">
                <v:shadow on="t" color="black" opacity="22937f" origin=",.5" offset="0,.63889mm"/>
                <w10:wrap anchorx="margin"/>
              </v:rect>
            </w:pict>
          </mc:Fallback>
        </mc:AlternateContent>
      </w:r>
      <w:r>
        <w:rPr>
          <w:rFonts w:asciiTheme="majorHAnsi" w:eastAsiaTheme="majorEastAsia" w:hAnsiTheme="majorHAnsi" w:cstheme="majorBidi"/>
          <w:b/>
          <w:bCs/>
          <w:noProof/>
          <w:color w:val="4F81BD" w:themeColor="accent1"/>
          <w:sz w:val="26"/>
          <w:szCs w:val="26"/>
        </w:rPr>
        <mc:AlternateContent>
          <mc:Choice Requires="wps">
            <w:drawing>
              <wp:anchor distT="0" distB="0" distL="114300" distR="114300" simplePos="0" relativeHeight="251663360" behindDoc="0" locked="0" layoutInCell="1" allowOverlap="1" wp14:anchorId="544ABDE6" wp14:editId="74BF0E10">
                <wp:simplePos x="0" y="0"/>
                <wp:positionH relativeFrom="margin">
                  <wp:align>left</wp:align>
                </wp:positionH>
                <wp:positionV relativeFrom="paragraph">
                  <wp:posOffset>3532790</wp:posOffset>
                </wp:positionV>
                <wp:extent cx="3318642" cy="157655"/>
                <wp:effectExtent l="57150" t="19050" r="72390" b="90170"/>
                <wp:wrapNone/>
                <wp:docPr id="294898109" name="Rectangle 5"/>
                <wp:cNvGraphicFramePr/>
                <a:graphic xmlns:a="http://schemas.openxmlformats.org/drawingml/2006/main">
                  <a:graphicData uri="http://schemas.microsoft.com/office/word/2010/wordprocessingShape">
                    <wps:wsp>
                      <wps:cNvSpPr/>
                      <wps:spPr>
                        <a:xfrm>
                          <a:off x="0" y="0"/>
                          <a:ext cx="3318642" cy="157655"/>
                        </a:xfrm>
                        <a:prstGeom prst="rect">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BDD56B" id="Rectangle 5" o:spid="_x0000_s1026" style="position:absolute;margin-left:0;margin-top:278.15pt;width:261.3pt;height:12.4pt;z-index:251663360;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" filled="f" strokecolor="#4579b8 [3044]">
                <v:shadow on="t" color="black" opacity="22937f" origin=",.5" offset="0,.63889mm"/>
                <w10:wrap anchorx="margin"/>
              </v:rect>
            </w:pict>
          </mc:Fallback>
        </mc:AlternateContent>
      </w:r>
      <w:r>
        <w:rPr>
          <w:rFonts w:asciiTheme="majorHAnsi" w:eastAsiaTheme="majorEastAsia" w:hAnsiTheme="majorHAnsi" w:cstheme="majorBidi"/>
          <w:b/>
          <w:bCs/>
          <w:noProof/>
          <w:color w:val="4F81BD" w:themeColor="accent1"/>
          <w:sz w:val="26"/>
          <w:szCs w:val="26"/>
        </w:rPr>
        <mc:AlternateContent>
          <mc:Choice Requires="wps">
            <w:drawing>
              <wp:anchor distT="0" distB="0" distL="114300" distR="114300" simplePos="0" relativeHeight="251661312" behindDoc="0" locked="0" layoutInCell="1" allowOverlap="1" wp14:anchorId="6B17FDB5" wp14:editId="55C487B0">
                <wp:simplePos x="0" y="0"/>
                <wp:positionH relativeFrom="margin">
                  <wp:align>left</wp:align>
                </wp:positionH>
                <wp:positionV relativeFrom="paragraph">
                  <wp:posOffset>3012878</wp:posOffset>
                </wp:positionV>
                <wp:extent cx="3318642" cy="157655"/>
                <wp:effectExtent l="57150" t="19050" r="72390" b="90170"/>
                <wp:wrapNone/>
                <wp:docPr id="2077942196" name="Rectangle 5"/>
                <wp:cNvGraphicFramePr/>
                <a:graphic xmlns:a="http://schemas.openxmlformats.org/drawingml/2006/main">
                  <a:graphicData uri="http://schemas.microsoft.com/office/word/2010/wordprocessingShape">
                    <wps:wsp>
                      <wps:cNvSpPr/>
                      <wps:spPr>
                        <a:xfrm>
                          <a:off x="0" y="0"/>
                          <a:ext cx="3318642" cy="157655"/>
                        </a:xfrm>
                        <a:prstGeom prst="rect">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A5C675" id="Rectangle 5" o:spid="_x0000_s1026" style="position:absolute;margin-left:0;margin-top:237.25pt;width:261.3pt;height:12.4pt;z-index:251661312;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" filled="f" strokecolor="#4579b8 [3044]">
                <v:shadow on="t" color="black" opacity="22937f" origin=",.5" offset="0,.63889mm"/>
                <w10:wrap anchorx="margin"/>
              </v:rect>
            </w:pict>
          </mc:Fallback>
        </mc:AlternateContent>
      </w:r>
      <w:r>
        <w:rPr>
          <w:rFonts w:asciiTheme="majorHAnsi" w:eastAsiaTheme="majorEastAsia" w:hAnsiTheme="majorHAnsi" w:cstheme="majorBidi"/>
          <w:b/>
          <w:bCs/>
          <w:noProof/>
          <w:color w:val="4F81BD" w:themeColor="accent1"/>
          <w:sz w:val="26"/>
          <w:szCs w:val="26"/>
        </w:rPr>
        <mc:AlternateContent>
          <mc:Choice Requires="wps">
            <w:drawing>
              <wp:anchor distT="0" distB="0" distL="114300" distR="114300" simplePos="0" relativeHeight="251659264" behindDoc="0" locked="0" layoutInCell="1" allowOverlap="1" wp14:anchorId="6557C5E6" wp14:editId="26259BB5">
                <wp:simplePos x="0" y="0"/>
                <wp:positionH relativeFrom="column">
                  <wp:posOffset>55179</wp:posOffset>
                </wp:positionH>
                <wp:positionV relativeFrom="paragraph">
                  <wp:posOffset>248263</wp:posOffset>
                </wp:positionV>
                <wp:extent cx="3318642" cy="157655"/>
                <wp:effectExtent l="57150" t="19050" r="72390" b="90170"/>
                <wp:wrapNone/>
                <wp:docPr id="572200684" name="Rectangle 5"/>
                <wp:cNvGraphicFramePr/>
                <a:graphic xmlns:a="http://schemas.openxmlformats.org/drawingml/2006/main">
                  <a:graphicData uri="http://schemas.microsoft.com/office/word/2010/wordprocessingShape">
                    <wps:wsp>
                      <wps:cNvSpPr/>
                      <wps:spPr>
                        <a:xfrm>
                          <a:off x="0" y="0"/>
                          <a:ext cx="3318642" cy="157655"/>
                        </a:xfrm>
                        <a:prstGeom prst="rect">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EB2973" id="Rectangle 5" o:spid="_x0000_s1026" style="position:absolute;margin-left:4.35pt;margin-top:19.55pt;width:261.3pt;height:12.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" filled="f" strokecolor="#4579b8 [3044]">
                <v:shadow on="t" color="black" opacity="22937f" origin=",.5" offset="0,.63889mm"/>
              </v:rect>
            </w:pict>
          </mc:Fallback>
        </mc:AlternateContent>
      </w:r>
      <w:r w:rsidR="009556FD">
        <w:rPr>
          <w:rFonts w:asciiTheme="majorHAnsi" w:eastAsiaTheme="majorEastAsia" w:hAnsiTheme="majorHAnsi" w:cstheme="majorBidi"/>
          <w:b/>
          <w:bCs/>
          <w:noProof/>
          <w:color w:val="4F81BD" w:themeColor="accent1"/>
          <w:sz w:val="26"/>
          <w:szCs w:val="26"/>
        </w:rPr>
        <w:drawing>
          <wp:inline distT="0" distB="0" distL="0" distR="0" wp14:anchorId="32CEC7C9" wp14:editId="2A3A2B24">
            <wp:extent cx="3658530" cy="6881648"/>
            <wp:effectExtent l="0" t="0" r="0" b="0"/>
            <wp:docPr id="149854686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58530" cy="6881648"/>
                    </a:xfrm>
                    <a:prstGeom prst="rect">
                      <a:avLst/>
                    </a:prstGeom>
                    <a:noFill/>
                    <a:ln>
                      <a:noFill/>
                    </a:ln>
                  </pic:spPr>
                </pic:pic>
              </a:graphicData>
            </a:graphic>
          </wp:inline>
        </w:drawing>
      </w:r>
    </w:p>
    <w:p w14:paraId="44A874A4" w14:textId="49196EDE" w:rsidR="000D235F" w:rsidRDefault="00000000">
      <w:pPr>
        <w:pStyle w:val="Heading2"/>
      </w:pPr>
      <w:r>
        <w:lastRenderedPageBreak/>
        <w:t>Refactored Files</w:t>
      </w:r>
    </w:p>
    <w:p w14:paraId="6A790633" w14:textId="34EEE0E5" w:rsidR="009556FD" w:rsidRPr="009556FD" w:rsidRDefault="009556FD" w:rsidP="009556FD">
      <w:r w:rsidRPr="009556FD">
        <w:t xml:space="preserve">For Week </w:t>
      </w:r>
      <w:r>
        <w:t>1</w:t>
      </w:r>
      <w:r w:rsidRPr="009556FD">
        <w:t xml:space="preserve">, I instrumented the application with logging using Spring Boot’s default logging framework (SLF4J + </w:t>
      </w:r>
      <w:proofErr w:type="spellStart"/>
      <w:r w:rsidRPr="009556FD">
        <w:t>Logback</w:t>
      </w:r>
      <w:proofErr w:type="spellEnd"/>
      <w:r w:rsidRPr="009556FD">
        <w:t>). The following files were updated:</w:t>
      </w:r>
    </w:p>
    <w:p w14:paraId="3FEFC7DE" w14:textId="77777777" w:rsidR="009556FD" w:rsidRPr="009556FD" w:rsidRDefault="009556FD" w:rsidP="009556FD">
      <w:pPr>
        <w:numPr>
          <w:ilvl w:val="0"/>
          <w:numId w:val="16"/>
        </w:numPr>
      </w:pPr>
      <w:r w:rsidRPr="009556FD">
        <w:t xml:space="preserve">QuadService.java – Added logger.info() and </w:t>
      </w:r>
      <w:proofErr w:type="spellStart"/>
      <w:r w:rsidRPr="009556FD">
        <w:t>logger.debug</w:t>
      </w:r>
      <w:proofErr w:type="spellEnd"/>
      <w:r w:rsidRPr="009556FD">
        <w:t>() to track quad updates and reset actions.</w:t>
      </w:r>
    </w:p>
    <w:p w14:paraId="6CD3545B" w14:textId="77777777" w:rsidR="009556FD" w:rsidRPr="009556FD" w:rsidRDefault="009556FD" w:rsidP="009556FD">
      <w:pPr>
        <w:numPr>
          <w:ilvl w:val="0"/>
          <w:numId w:val="16"/>
        </w:numPr>
      </w:pPr>
      <w:r w:rsidRPr="009556FD">
        <w:t xml:space="preserve">QuadController.java – Added </w:t>
      </w:r>
      <w:proofErr w:type="spellStart"/>
      <w:r w:rsidRPr="009556FD">
        <w:t>logger.error</w:t>
      </w:r>
      <w:proofErr w:type="spellEnd"/>
      <w:r w:rsidRPr="009556FD">
        <w:t>() and logger.info() to capture invalid requests and incoming GET/POST/PUT traffic.</w:t>
      </w:r>
    </w:p>
    <w:p w14:paraId="0258168E" w14:textId="77777777" w:rsidR="009556FD" w:rsidRPr="009556FD" w:rsidRDefault="009556FD" w:rsidP="009556FD">
      <w:pPr>
        <w:numPr>
          <w:ilvl w:val="0"/>
          <w:numId w:val="16"/>
        </w:numPr>
      </w:pPr>
      <w:r w:rsidRPr="009556FD">
        <w:t>Quadrilateral.java – Added optional logging hooks to trace validation logic (currently minimal, may expand in future weeks).</w:t>
      </w:r>
    </w:p>
    <w:p w14:paraId="086603DB" w14:textId="77777777" w:rsidR="009556FD" w:rsidRPr="009556FD" w:rsidRDefault="009556FD" w:rsidP="009556FD">
      <w:pPr>
        <w:numPr>
          <w:ilvl w:val="0"/>
          <w:numId w:val="16"/>
        </w:numPr>
      </w:pPr>
      <w:r w:rsidRPr="009556FD">
        <w:t xml:space="preserve">logback-spring.xml – Added to </w:t>
      </w:r>
      <w:proofErr w:type="spellStart"/>
      <w:r w:rsidRPr="009556FD">
        <w:t>src</w:t>
      </w:r>
      <w:proofErr w:type="spellEnd"/>
      <w:r w:rsidRPr="009556FD">
        <w:t>/main/resources to define logging format, output levels, and log file destination (logs/triangle-app.log).</w:t>
      </w:r>
    </w:p>
    <w:p w14:paraId="4CAE99DD" w14:textId="77777777" w:rsidR="009556FD" w:rsidRPr="009556FD" w:rsidRDefault="009556FD" w:rsidP="009556FD">
      <w:r w:rsidRPr="009556FD">
        <w:t>These changes ensure application behavior is observable across all backend layers, supporting future debugging, validation, and testing.</w:t>
      </w:r>
    </w:p>
    <w:p w14:paraId="5A3191B3" w14:textId="77777777" w:rsidR="000A66F7" w:rsidRPr="000A66F7" w:rsidRDefault="000A66F7" w:rsidP="000A66F7"/>
    <w:p w14:paraId="571B2F6E" w14:textId="21288177" w:rsidR="000D235F" w:rsidRDefault="00000000">
      <w:pPr>
        <w:pStyle w:val="Heading2"/>
      </w:pPr>
      <w:r>
        <w:t>Notes</w:t>
      </w:r>
    </w:p>
    <w:p w14:paraId="48F77D8E" w14:textId="24A3721D" w:rsidR="000D235F" w:rsidRDefault="00000000" w:rsidP="009556FD">
      <w:r>
        <w:t xml:space="preserve">- This project </w:t>
      </w:r>
      <w:r w:rsidR="009556FD">
        <w:t xml:space="preserve">will be </w:t>
      </w:r>
      <w:r>
        <w:t xml:space="preserve">maintained in a </w:t>
      </w:r>
      <w:r w:rsidR="009556FD">
        <w:t>public</w:t>
      </w:r>
      <w:r>
        <w:t xml:space="preserve"> GitHub repository for version control and learning practice.</w:t>
      </w:r>
      <w:r w:rsidR="002729F9">
        <w:br/>
        <w:t>- A `.zip` file containing only `.java` files and the `/Docs` folder is submitted as per course instructions.</w:t>
      </w:r>
      <w:r w:rsidR="002729F9">
        <w:br/>
        <w:t>- Screenshots are provided in this single document for clarity, as per the professor’s recent guidance.</w:t>
      </w:r>
    </w:p>
    <w:sectPr w:rsidR="000D235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CAB0BC5"/>
    <w:multiLevelType w:val="multilevel"/>
    <w:tmpl w:val="87066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BA2CA4"/>
    <w:multiLevelType w:val="multilevel"/>
    <w:tmpl w:val="8D08C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234122"/>
    <w:multiLevelType w:val="multilevel"/>
    <w:tmpl w:val="FD6CCE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B6046A"/>
    <w:multiLevelType w:val="multilevel"/>
    <w:tmpl w:val="2F44D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5F737F"/>
    <w:multiLevelType w:val="hybridMultilevel"/>
    <w:tmpl w:val="8774D5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1F213BE"/>
    <w:multiLevelType w:val="hybridMultilevel"/>
    <w:tmpl w:val="1BE6C5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061F98"/>
    <w:multiLevelType w:val="hybridMultilevel"/>
    <w:tmpl w:val="8020EB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01025451">
    <w:abstractNumId w:val="8"/>
  </w:num>
  <w:num w:numId="2" w16cid:durableId="1705059518">
    <w:abstractNumId w:val="6"/>
  </w:num>
  <w:num w:numId="3" w16cid:durableId="685136298">
    <w:abstractNumId w:val="5"/>
  </w:num>
  <w:num w:numId="4" w16cid:durableId="445732685">
    <w:abstractNumId w:val="4"/>
  </w:num>
  <w:num w:numId="5" w16cid:durableId="1100029112">
    <w:abstractNumId w:val="7"/>
  </w:num>
  <w:num w:numId="6" w16cid:durableId="628753206">
    <w:abstractNumId w:val="3"/>
  </w:num>
  <w:num w:numId="7" w16cid:durableId="1039279974">
    <w:abstractNumId w:val="2"/>
  </w:num>
  <w:num w:numId="8" w16cid:durableId="2128352530">
    <w:abstractNumId w:val="1"/>
  </w:num>
  <w:num w:numId="9" w16cid:durableId="2111507280">
    <w:abstractNumId w:val="0"/>
  </w:num>
  <w:num w:numId="10" w16cid:durableId="442001239">
    <w:abstractNumId w:val="15"/>
  </w:num>
  <w:num w:numId="11" w16cid:durableId="1746145452">
    <w:abstractNumId w:val="13"/>
  </w:num>
  <w:num w:numId="12" w16cid:durableId="1394691361">
    <w:abstractNumId w:val="9"/>
  </w:num>
  <w:num w:numId="13" w16cid:durableId="896628240">
    <w:abstractNumId w:val="10"/>
  </w:num>
  <w:num w:numId="14" w16cid:durableId="218176432">
    <w:abstractNumId w:val="14"/>
  </w:num>
  <w:num w:numId="15" w16cid:durableId="1331523333">
    <w:abstractNumId w:val="11"/>
  </w:num>
  <w:num w:numId="16" w16cid:durableId="95324925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A66F7"/>
    <w:rsid w:val="000D235F"/>
    <w:rsid w:val="0015074B"/>
    <w:rsid w:val="002729F9"/>
    <w:rsid w:val="0029639D"/>
    <w:rsid w:val="00306525"/>
    <w:rsid w:val="00326F90"/>
    <w:rsid w:val="003C0156"/>
    <w:rsid w:val="008F7825"/>
    <w:rsid w:val="009556FD"/>
    <w:rsid w:val="00AA1D8D"/>
    <w:rsid w:val="00B47730"/>
    <w:rsid w:val="00BD7C33"/>
    <w:rsid w:val="00C433CC"/>
    <w:rsid w:val="00C80A25"/>
    <w:rsid w:val="00CB0664"/>
    <w:rsid w:val="00E90E26"/>
    <w:rsid w:val="00EB5E4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A46246"/>
  <w14:defaultImageDpi w14:val="300"/>
  <w15:docId w15:val="{909E963C-8655-489E-90B6-AC37E658F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2729F9"/>
    <w:rPr>
      <w:color w:val="0000FF" w:themeColor="hyperlink"/>
      <w:u w:val="single"/>
    </w:rPr>
  </w:style>
  <w:style w:type="character" w:styleId="UnresolvedMention">
    <w:name w:val="Unresolved Mention"/>
    <w:basedOn w:val="DefaultParagraphFont"/>
    <w:uiPriority w:val="99"/>
    <w:semiHidden/>
    <w:unhideWhenUsed/>
    <w:rsid w:val="002729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9564028">
      <w:bodyDiv w:val="1"/>
      <w:marLeft w:val="0"/>
      <w:marRight w:val="0"/>
      <w:marTop w:val="0"/>
      <w:marBottom w:val="0"/>
      <w:divBdr>
        <w:top w:val="none" w:sz="0" w:space="0" w:color="auto"/>
        <w:left w:val="none" w:sz="0" w:space="0" w:color="auto"/>
        <w:bottom w:val="none" w:sz="0" w:space="0" w:color="auto"/>
        <w:right w:val="none" w:sz="0" w:space="0" w:color="auto"/>
      </w:divBdr>
    </w:div>
    <w:div w:id="294067023">
      <w:bodyDiv w:val="1"/>
      <w:marLeft w:val="0"/>
      <w:marRight w:val="0"/>
      <w:marTop w:val="0"/>
      <w:marBottom w:val="0"/>
      <w:divBdr>
        <w:top w:val="none" w:sz="0" w:space="0" w:color="auto"/>
        <w:left w:val="none" w:sz="0" w:space="0" w:color="auto"/>
        <w:bottom w:val="none" w:sz="0" w:space="0" w:color="auto"/>
        <w:right w:val="none" w:sz="0" w:space="0" w:color="auto"/>
      </w:divBdr>
    </w:div>
    <w:div w:id="465243358">
      <w:bodyDiv w:val="1"/>
      <w:marLeft w:val="0"/>
      <w:marRight w:val="0"/>
      <w:marTop w:val="0"/>
      <w:marBottom w:val="0"/>
      <w:divBdr>
        <w:top w:val="none" w:sz="0" w:space="0" w:color="auto"/>
        <w:left w:val="none" w:sz="0" w:space="0" w:color="auto"/>
        <w:bottom w:val="none" w:sz="0" w:space="0" w:color="auto"/>
        <w:right w:val="none" w:sz="0" w:space="0" w:color="auto"/>
      </w:divBdr>
    </w:div>
    <w:div w:id="586424659">
      <w:bodyDiv w:val="1"/>
      <w:marLeft w:val="0"/>
      <w:marRight w:val="0"/>
      <w:marTop w:val="0"/>
      <w:marBottom w:val="0"/>
      <w:divBdr>
        <w:top w:val="none" w:sz="0" w:space="0" w:color="auto"/>
        <w:left w:val="none" w:sz="0" w:space="0" w:color="auto"/>
        <w:bottom w:val="none" w:sz="0" w:space="0" w:color="auto"/>
        <w:right w:val="none" w:sz="0" w:space="0" w:color="auto"/>
      </w:divBdr>
    </w:div>
    <w:div w:id="699623661">
      <w:bodyDiv w:val="1"/>
      <w:marLeft w:val="0"/>
      <w:marRight w:val="0"/>
      <w:marTop w:val="0"/>
      <w:marBottom w:val="0"/>
      <w:divBdr>
        <w:top w:val="none" w:sz="0" w:space="0" w:color="auto"/>
        <w:left w:val="none" w:sz="0" w:space="0" w:color="auto"/>
        <w:bottom w:val="none" w:sz="0" w:space="0" w:color="auto"/>
        <w:right w:val="none" w:sz="0" w:space="0" w:color="auto"/>
      </w:divBdr>
    </w:div>
    <w:div w:id="903029019">
      <w:bodyDiv w:val="1"/>
      <w:marLeft w:val="0"/>
      <w:marRight w:val="0"/>
      <w:marTop w:val="0"/>
      <w:marBottom w:val="0"/>
      <w:divBdr>
        <w:top w:val="none" w:sz="0" w:space="0" w:color="auto"/>
        <w:left w:val="none" w:sz="0" w:space="0" w:color="auto"/>
        <w:bottom w:val="none" w:sz="0" w:space="0" w:color="auto"/>
        <w:right w:val="none" w:sz="0" w:space="0" w:color="auto"/>
      </w:divBdr>
    </w:div>
    <w:div w:id="1008094040">
      <w:bodyDiv w:val="1"/>
      <w:marLeft w:val="0"/>
      <w:marRight w:val="0"/>
      <w:marTop w:val="0"/>
      <w:marBottom w:val="0"/>
      <w:divBdr>
        <w:top w:val="none" w:sz="0" w:space="0" w:color="auto"/>
        <w:left w:val="none" w:sz="0" w:space="0" w:color="auto"/>
        <w:bottom w:val="none" w:sz="0" w:space="0" w:color="auto"/>
        <w:right w:val="none" w:sz="0" w:space="0" w:color="auto"/>
      </w:divBdr>
    </w:div>
    <w:div w:id="1302225351">
      <w:bodyDiv w:val="1"/>
      <w:marLeft w:val="0"/>
      <w:marRight w:val="0"/>
      <w:marTop w:val="0"/>
      <w:marBottom w:val="0"/>
      <w:divBdr>
        <w:top w:val="none" w:sz="0" w:space="0" w:color="auto"/>
        <w:left w:val="none" w:sz="0" w:space="0" w:color="auto"/>
        <w:bottom w:val="none" w:sz="0" w:space="0" w:color="auto"/>
        <w:right w:val="none" w:sz="0" w:space="0" w:color="auto"/>
      </w:divBdr>
    </w:div>
    <w:div w:id="1441340805">
      <w:bodyDiv w:val="1"/>
      <w:marLeft w:val="0"/>
      <w:marRight w:val="0"/>
      <w:marTop w:val="0"/>
      <w:marBottom w:val="0"/>
      <w:divBdr>
        <w:top w:val="none" w:sz="0" w:space="0" w:color="auto"/>
        <w:left w:val="none" w:sz="0" w:space="0" w:color="auto"/>
        <w:bottom w:val="none" w:sz="0" w:space="0" w:color="auto"/>
        <w:right w:val="none" w:sz="0" w:space="0" w:color="auto"/>
      </w:divBdr>
    </w:div>
    <w:div w:id="1442064211">
      <w:bodyDiv w:val="1"/>
      <w:marLeft w:val="0"/>
      <w:marRight w:val="0"/>
      <w:marTop w:val="0"/>
      <w:marBottom w:val="0"/>
      <w:divBdr>
        <w:top w:val="none" w:sz="0" w:space="0" w:color="auto"/>
        <w:left w:val="none" w:sz="0" w:space="0" w:color="auto"/>
        <w:bottom w:val="none" w:sz="0" w:space="0" w:color="auto"/>
        <w:right w:val="none" w:sz="0" w:space="0" w:color="auto"/>
      </w:divBdr>
    </w:div>
    <w:div w:id="1657997236">
      <w:bodyDiv w:val="1"/>
      <w:marLeft w:val="0"/>
      <w:marRight w:val="0"/>
      <w:marTop w:val="0"/>
      <w:marBottom w:val="0"/>
      <w:divBdr>
        <w:top w:val="none" w:sz="0" w:space="0" w:color="auto"/>
        <w:left w:val="none" w:sz="0" w:space="0" w:color="auto"/>
        <w:bottom w:val="none" w:sz="0" w:space="0" w:color="auto"/>
        <w:right w:val="none" w:sz="0" w:space="0" w:color="auto"/>
      </w:divBdr>
    </w:div>
    <w:div w:id="1784691502">
      <w:bodyDiv w:val="1"/>
      <w:marLeft w:val="0"/>
      <w:marRight w:val="0"/>
      <w:marTop w:val="0"/>
      <w:marBottom w:val="0"/>
      <w:divBdr>
        <w:top w:val="none" w:sz="0" w:space="0" w:color="auto"/>
        <w:left w:val="none" w:sz="0" w:space="0" w:color="auto"/>
        <w:bottom w:val="none" w:sz="0" w:space="0" w:color="auto"/>
        <w:right w:val="none" w:sz="0" w:space="0" w:color="auto"/>
      </w:divBdr>
    </w:div>
    <w:div w:id="211956649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409</Words>
  <Characters>2333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Kreski, John Michael M</cp:lastModifiedBy>
  <cp:revision>2</cp:revision>
  <dcterms:created xsi:type="dcterms:W3CDTF">2025-07-09T00:45:00Z</dcterms:created>
  <dcterms:modified xsi:type="dcterms:W3CDTF">2025-07-09T00:45:00Z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6de1d5b-8b4b-4e4e-a8a1-d2976158103f_Enabled">
    <vt:lpwstr>true</vt:lpwstr>
  </property>
  <property fmtid="{D5CDD505-2E9C-101B-9397-08002B2CF9AE}" pid="3" name="MSIP_Label_a6de1d5b-8b4b-4e4e-a8a1-d2976158103f_SetDate">
    <vt:lpwstr>2025-07-07T00:26:58Z</vt:lpwstr>
  </property>
  <property fmtid="{D5CDD505-2E9C-101B-9397-08002B2CF9AE}" pid="4" name="MSIP_Label_a6de1d5b-8b4b-4e4e-a8a1-d2976158103f_Method">
    <vt:lpwstr>Standard</vt:lpwstr>
  </property>
  <property fmtid="{D5CDD505-2E9C-101B-9397-08002B2CF9AE}" pid="5" name="MSIP_Label_a6de1d5b-8b4b-4e4e-a8a1-d2976158103f_Name">
    <vt:lpwstr>defa4170-0d19-0005-0004-bc88714345d2</vt:lpwstr>
  </property>
  <property fmtid="{D5CDD505-2E9C-101B-9397-08002B2CF9AE}" pid="6" name="MSIP_Label_a6de1d5b-8b4b-4e4e-a8a1-d2976158103f_SiteId">
    <vt:lpwstr>ecd4c5d9-c2fe-4522-afd1-f0d20755d9d7</vt:lpwstr>
  </property>
  <property fmtid="{D5CDD505-2E9C-101B-9397-08002B2CF9AE}" pid="7" name="MSIP_Label_a6de1d5b-8b4b-4e4e-a8a1-d2976158103f_ActionId">
    <vt:lpwstr>0dd5172c-23ef-43dc-a545-c193cde26706</vt:lpwstr>
  </property>
  <property fmtid="{D5CDD505-2E9C-101B-9397-08002B2CF9AE}" pid="8" name="MSIP_Label_a6de1d5b-8b4b-4e4e-a8a1-d2976158103f_ContentBits">
    <vt:lpwstr>0</vt:lpwstr>
  </property>
  <property fmtid="{D5CDD505-2E9C-101B-9397-08002B2CF9AE}" pid="9" name="MSIP_Label_a6de1d5b-8b4b-4e4e-a8a1-d2976158103f_Tag">
    <vt:lpwstr>10, 3, 0, 1</vt:lpwstr>
  </property>
</Properties>
</file>